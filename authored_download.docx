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header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Hamburger Menu Icon</w:t>
            </w:r>
          </w:p>
        </w:tc>
        <w:tc>
          <w:tcPr>
            <w:tcW w:type="dxa" w:w="2880"/>
          </w:tcPr>
          <w:p>
            <w:r>
              <w:t>Boilerplate</w:t>
            </w:r>
          </w:p>
        </w:tc>
        <w:tc>
          <w:tcPr>
            <w:tcW w:type="dxa" w:w="2880"/>
          </w:tcPr>
          <w:p>
            <w:r>
              <w:t>Magnifying Glass Icon</w:t>
            </w:r>
          </w:p>
        </w:tc>
      </w:tr>
    </w:tbl>
    <w:p>
      <w:r>
        <w:t>---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hero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[Placeholder Image: Dark blue background with glowing teal DNA double helix]</w:t>
            </w:r>
          </w:p>
        </w:tc>
        <w:tc>
          <w:tcPr>
            <w:tcW w:type="dxa" w:w="4320"/>
          </w:tcPr>
          <w:p>
            <w:r>
              <w:t>Congrats, you are ready to go!</w:t>
            </w:r>
          </w:p>
        </w:tc>
      </w:tr>
    </w:tbl>
    <w:p>
      <w:r>
        <w:t>---</w:t>
      </w:r>
    </w:p>
    <w:p>
      <w:r>
        <w:t>Congrats, you are ready to go! Your forked repository is setup and you're ready to develop.</w:t>
      </w:r>
    </w:p>
    <w:p>
      <w:r>
        <w:t>The content is served from &lt;span style="color:blue;"&gt;Google Drive&lt;/span&gt;.</w:t>
      </w:r>
    </w:p>
    <w:p>
      <w:r>
        <w:t>You'll need to adjust the `fstab.yaml` configuration file. See the &lt;span style="color:blue;"&gt;tutorial&lt;/span&gt; for details.</w:t>
      </w:r>
    </w:p>
    <w:p>
      <w:r>
        <w:t>This is another headline here for more content.</w:t>
      </w:r>
    </w:p>
    <w:p>
      <w:r>
        <w:t>---</w:t>
      </w:r>
    </w:p>
    <w:p>
      <w:r>
        <w:t>[Placeholder Image: Fragmented gold DNA double helix on a dark background]</w:t>
      </w:r>
    </w:p>
    <w:p>
      <w:r>
        <w:t>---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columns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Columns block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* One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* Two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* Three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Live</w:t>
            </w:r>
          </w:p>
        </w:tc>
        <w:tc>
          <w:tcPr>
            <w:tcW w:type="dxa" w:w="4320"/>
          </w:tcPr>
          <w:p>
            <w:r>
              <w:t>Preview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>
              <w:t>Or you can just view the preview</w:t>
            </w:r>
          </w:p>
        </w:tc>
      </w:tr>
    </w:tbl>
    <w:p>
      <w:r>
        <w:t>---</w:t>
      </w:r>
    </w:p>
    <w:p>
      <w:r>
        <w:t>Boilerplate Highlights?</w:t>
      </w:r>
    </w:p>
    <w:p>
      <w:r>
        <w:t>Find some of our favorite staff picks below:</w:t>
      </w:r>
    </w:p>
    <w:p>
      <w:r>
        <w:t>---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cards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[Placeholder Image: Blurred motion shot]</w:t>
            </w:r>
          </w:p>
        </w:tc>
        <w:tc>
          <w:tcPr>
            <w:tcW w:type="dxa" w:w="2160"/>
          </w:tcPr>
          <w:p>
            <w:r>
              <w:t>Unmatched speed</w:t>
            </w:r>
          </w:p>
        </w:tc>
        <w:tc>
          <w:tcPr>
            <w:tcW w:type="dxa" w:w="2160"/>
          </w:tcPr>
          <w:p>
            <w:r>
              <w:t>[Placeholder Text: Description of unmatched speed]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[Placeholder Image: Iceberg]</w:t>
            </w:r>
          </w:p>
        </w:tc>
        <w:tc>
          <w:tcPr>
            <w:tcW w:type="dxa" w:w="2160"/>
          </w:tcPr>
          <w:p>
            <w:r>
              <w:t>Content at scale</w:t>
            </w:r>
          </w:p>
        </w:tc>
        <w:tc>
          <w:tcPr>
            <w:tcW w:type="dxa" w:w="2160"/>
          </w:tcPr>
          <w:p>
            <w:r>
              <w:t>[Placeholder Text: Description of content at scale]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[Placeholder Image: Person walking towards light]</w:t>
            </w:r>
          </w:p>
        </w:tc>
        <w:tc>
          <w:tcPr>
            <w:tcW w:type="dxa" w:w="2160"/>
          </w:tcPr>
          <w:p>
            <w:r>
              <w:t>Uncertainty eliminated</w:t>
            </w:r>
          </w:p>
        </w:tc>
        <w:tc>
          <w:tcPr>
            <w:tcW w:type="dxa" w:w="2160"/>
          </w:tcPr>
          <w:p>
            <w:r>
              <w:t>[Placeholder Text: Description of uncertainty eliminated]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[Placeholder Image: Group of people collaborating]</w:t>
            </w:r>
          </w:p>
        </w:tc>
        <w:tc>
          <w:tcPr>
            <w:tcW w:type="dxa" w:w="2160"/>
          </w:tcPr>
          <w:p>
            <w:r>
              <w:t>Widen the talent pool</w:t>
            </w:r>
          </w:p>
        </w:tc>
        <w:tc>
          <w:tcPr>
            <w:tcW w:type="dxa" w:w="2160"/>
          </w:tcPr>
          <w:p>
            <w:r>
              <w:t>[Placeholder Text: Description of widening the talent pool]</w:t>
            </w:r>
          </w:p>
        </w:tc>
        <w:tc>
          <w:tcPr>
            <w:tcW w:type="dxa" w:w="2160"/>
          </w:tcPr>
          <w:p>
            <w:r/>
          </w:p>
        </w:tc>
      </w:tr>
    </w:tbl>
    <w:p>
      <w:r>
        <w:t>---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cards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[Placeholder Image: Placeholder/Image]</w:t>
            </w:r>
          </w:p>
        </w:tc>
        <w:tc>
          <w:tcPr>
            <w:tcW w:type="dxa" w:w="2160"/>
          </w:tcPr>
          <w:p>
            <w:r>
              <w:t>The low-code way to developer productivity</w:t>
            </w:r>
          </w:p>
        </w:tc>
        <w:tc>
          <w:tcPr>
            <w:tcW w:type="dxa" w:w="2160"/>
          </w:tcPr>
          <w:p>
            <w:r>
              <w:t>[Placeholder Text: Description of low-code developer productivity]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[Placeholder Image: Placeholder/Image]</w:t>
            </w:r>
          </w:p>
        </w:tc>
        <w:tc>
          <w:tcPr>
            <w:tcW w:type="dxa" w:w="2160"/>
          </w:tcPr>
          <w:p>
            <w:r>
              <w:t>Headless is here</w:t>
            </w:r>
          </w:p>
        </w:tc>
        <w:tc>
          <w:tcPr>
            <w:tcW w:type="dxa" w:w="2160"/>
          </w:tcPr>
          <w:p>
            <w:r>
              <w:t>[Placeholder Text: Description of headless]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[Placeholder Image: Placeholder/Image]</w:t>
            </w:r>
          </w:p>
        </w:tc>
        <w:tc>
          <w:tcPr>
            <w:tcW w:type="dxa" w:w="2160"/>
          </w:tcPr>
          <w:p>
            <w:r>
              <w:t>Peak performance</w:t>
            </w:r>
          </w:p>
        </w:tc>
        <w:tc>
          <w:tcPr>
            <w:tcW w:type="dxa" w:w="2160"/>
          </w:tcPr>
          <w:p>
            <w:r>
              <w:t>[Placeholder Text: Description of peak performance]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[Placeholder Image: Placeholder/Image]</w:t>
            </w:r>
          </w:p>
        </w:tc>
        <w:tc>
          <w:tcPr>
            <w:tcW w:type="dxa" w:w="2160"/>
          </w:tcPr>
          <w:p>
            <w:r>
              <w:t>[Placeholder Text: Card Title]</w:t>
            </w:r>
          </w:p>
        </w:tc>
        <w:tc>
          <w:tcPr>
            <w:tcW w:type="dxa" w:w="2160"/>
          </w:tcPr>
          <w:p>
            <w:r>
              <w:t>[Placeholder Text: Card Description]</w:t>
            </w:r>
          </w:p>
        </w:tc>
        <w:tc>
          <w:tcPr>
            <w:tcW w:type="dxa" w:w="2160"/>
          </w:tcPr>
          <w:p>
            <w:r/>
          </w:p>
        </w:tc>
      </w:tr>
    </w:tbl>
    <w:p>
      <w:r>
        <w:t>---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footer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© 2025 Adobe / Privacy / Terms of Use / Cookie preferences / Do not sell my personal information / AdChoices</w:t>
            </w:r>
          </w:p>
        </w:tc>
        <w:tc>
          <w:tcPr>
            <w:tcW w:type="dxa" w:w="432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